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02564B">
      <w:pPr>
        <w:pStyle w:val="Heading1"/>
        <w:pBdr>
          <w:bottom w:val="single" w:sz="4" w:space="1" w:color="auto"/>
        </w:pBdr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000000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000000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000000" w:rsidP="000D0FE8">
      <w:r>
        <w:br/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2.Hibernate</w:t>
      </w:r>
    </w:p>
    <w:p w14:paraId="07BF0595" w14:textId="77777777" w:rsidR="00491C4F" w:rsidRDefault="00000000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>3. Spring Data JPA</w:t>
      </w:r>
    </w:p>
    <w:p w14:paraId="7EB37993" w14:textId="77777777" w:rsidR="00491C4F" w:rsidRDefault="00000000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000000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000000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000000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000000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000000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000000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000000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000000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000000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000000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000000">
            <w:r>
              <w:t>❌ No (needs provider)</w:t>
            </w:r>
          </w:p>
        </w:tc>
        <w:tc>
          <w:tcPr>
            <w:tcW w:w="2160" w:type="dxa"/>
          </w:tcPr>
          <w:p w14:paraId="3BCA0C06" w14:textId="77777777" w:rsidR="00491C4F" w:rsidRDefault="00000000">
            <w:r>
              <w:t>✅ Yes</w:t>
            </w:r>
          </w:p>
        </w:tc>
        <w:tc>
          <w:tcPr>
            <w:tcW w:w="2160" w:type="dxa"/>
          </w:tcPr>
          <w:p w14:paraId="513C216A" w14:textId="77777777" w:rsidR="00491C4F" w:rsidRDefault="00000000">
            <w:r>
              <w:t>✅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000000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000000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000000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000000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000000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000000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000000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000000">
            <w:r>
              <w:t>With JpaRepository in Spring Boot</w:t>
            </w:r>
          </w:p>
        </w:tc>
      </w:tr>
    </w:tbl>
    <w:p w14:paraId="6E4E9CDE" w14:textId="2037144F" w:rsidR="00491C4F" w:rsidRDefault="00000000" w:rsidP="000D0FE8">
      <w:pPr>
        <w:pStyle w:val="Heading1"/>
        <w:spacing w:line="240" w:lineRule="auto"/>
      </w:pPr>
      <w:r>
        <w:t>Deeper Insights into JPA, Hibernate, and Spring Data JPA</w:t>
      </w:r>
    </w:p>
    <w:p w14:paraId="58E4E277" w14:textId="77777777" w:rsidR="00491C4F" w:rsidRDefault="000000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000000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000000">
      <w:pPr>
        <w:pStyle w:val="Heading3"/>
      </w:pPr>
      <w:r>
        <w:t>🔹 Why Hibernate Became Popular</w:t>
      </w:r>
    </w:p>
    <w:p w14:paraId="1F8882D2" w14:textId="77777777" w:rsidR="00491C4F" w:rsidRDefault="00000000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000000">
      <w:pPr>
        <w:pStyle w:val="Heading3"/>
      </w:pPr>
      <w:r>
        <w:t>🔹 What Makes Spring Data JPA So Useful?</w:t>
      </w:r>
    </w:p>
    <w:p w14:paraId="549D40FE" w14:textId="77777777" w:rsidR="000D0FE8" w:rsidRDefault="00000000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 xml:space="preserve">- Just define methods like: List&lt;Employee&gt; </w:t>
      </w:r>
      <w:proofErr w:type="gramStart"/>
      <w:r>
        <w:t>findByDepartment(</w:t>
      </w:r>
      <w:proofErr w:type="gramEnd"/>
      <w:r>
        <w:t>String dept);</w:t>
      </w:r>
      <w:r>
        <w:br/>
        <w:t>- Built-in repository interfaces: CrudRepository, JpaRepository, PagingAndSortingRepository</w:t>
      </w:r>
      <w:r>
        <w:br/>
        <w:t>- Pagination, Sorting, and @Query support</w:t>
      </w:r>
      <w:r>
        <w:br/>
        <w:t>- Seamless integration with Spring Boot</w:t>
      </w:r>
      <w:r>
        <w:br/>
      </w:r>
    </w:p>
    <w:p w14:paraId="286B8145" w14:textId="48C94DC1" w:rsidR="00491C4F" w:rsidRDefault="00000000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000000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000000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000000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default" r:id="rId8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B355" w14:textId="77777777" w:rsidR="00330628" w:rsidRDefault="00330628" w:rsidP="000D0FE8">
      <w:pPr>
        <w:spacing w:after="0" w:line="240" w:lineRule="auto"/>
      </w:pPr>
      <w:r>
        <w:separator/>
      </w:r>
    </w:p>
  </w:endnote>
  <w:endnote w:type="continuationSeparator" w:id="0">
    <w:p w14:paraId="1171A360" w14:textId="77777777" w:rsidR="00330628" w:rsidRDefault="00330628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6AE9C" w14:textId="77777777" w:rsidR="00330628" w:rsidRDefault="00330628" w:rsidP="000D0FE8">
      <w:pPr>
        <w:spacing w:after="0" w:line="240" w:lineRule="auto"/>
      </w:pPr>
      <w:r>
        <w:separator/>
      </w:r>
    </w:p>
  </w:footnote>
  <w:footnote w:type="continuationSeparator" w:id="0">
    <w:p w14:paraId="71EE4CD5" w14:textId="77777777" w:rsidR="00330628" w:rsidRDefault="00330628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2FAA38B0" w:rsidR="000D0FE8" w:rsidRPr="00696A63" w:rsidRDefault="00696A63">
    <w:pPr>
      <w:pStyle w:val="Header"/>
      <w:rPr>
        <w:b/>
        <w:bCs/>
        <w:sz w:val="24"/>
        <w:szCs w:val="24"/>
        <w:lang w:val="en-IN"/>
      </w:rPr>
    </w:pPr>
    <w:r>
      <w:rPr>
        <w:b/>
        <w:bCs/>
        <w:sz w:val="24"/>
        <w:szCs w:val="24"/>
        <w:lang w:val="en-IN"/>
      </w:rPr>
      <w:t xml:space="preserve">THARANYA S - </w:t>
    </w:r>
    <w:r w:rsidRPr="00696A63">
      <w:rPr>
        <w:b/>
        <w:bCs/>
        <w:sz w:val="24"/>
        <w:szCs w:val="24"/>
        <w:lang w:val="en-IN"/>
      </w:rPr>
      <w:t>6425414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64B"/>
    <w:rsid w:val="00034616"/>
    <w:rsid w:val="0006063C"/>
    <w:rsid w:val="000D0FE8"/>
    <w:rsid w:val="0015074B"/>
    <w:rsid w:val="0029639D"/>
    <w:rsid w:val="00326F90"/>
    <w:rsid w:val="00330628"/>
    <w:rsid w:val="004336FF"/>
    <w:rsid w:val="00491C4F"/>
    <w:rsid w:val="004E71D6"/>
    <w:rsid w:val="004F2C47"/>
    <w:rsid w:val="00696A63"/>
    <w:rsid w:val="00771E32"/>
    <w:rsid w:val="009C0847"/>
    <w:rsid w:val="009F0B64"/>
    <w:rsid w:val="00AA1D8D"/>
    <w:rsid w:val="00AF16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ALAGAR S THARUN</cp:lastModifiedBy>
  <cp:revision>3</cp:revision>
  <dcterms:created xsi:type="dcterms:W3CDTF">2025-07-04T07:31:00Z</dcterms:created>
  <dcterms:modified xsi:type="dcterms:W3CDTF">2025-07-06T17:48:00Z</dcterms:modified>
  <cp:category/>
</cp:coreProperties>
</file>